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DCBC1" w14:textId="77777777" w:rsidR="00750DAF" w:rsidRDefault="00000000">
      <w:pPr>
        <w:pStyle w:val="Title"/>
        <w:jc w:val="center"/>
      </w:pPr>
      <w:r>
        <w:t>STUDENT GRADING SYSTEM</w:t>
      </w:r>
    </w:p>
    <w:p w14:paraId="50CEA146" w14:textId="77777777" w:rsidR="00750DAF" w:rsidRDefault="00000000">
      <w:pPr>
        <w:jc w:val="center"/>
      </w:pPr>
      <w:r>
        <w:rPr>
          <w:sz w:val="28"/>
        </w:rPr>
        <w:t>Project Report</w:t>
      </w:r>
    </w:p>
    <w:p w14:paraId="220DE581" w14:textId="77777777" w:rsidR="00750DAF" w:rsidRDefault="00000000">
      <w:r>
        <w:br/>
      </w:r>
    </w:p>
    <w:p w14:paraId="0A2A4EFF" w14:textId="77777777" w:rsidR="00750DAF" w:rsidRDefault="00000000">
      <w:pPr>
        <w:pStyle w:val="Heading1"/>
      </w:pPr>
      <w:r>
        <w:t>Introduction</w:t>
      </w:r>
    </w:p>
    <w:p w14:paraId="14254AE8" w14:textId="77777777" w:rsidR="00750DAF" w:rsidRDefault="00000000">
      <w:r>
        <w:t>This Student Grading System is a desktop application developed in Java using Swing. It provides essential functionality to handle student records, courses, and grade assignments in a streamlined and user-friendly environment.</w:t>
      </w:r>
    </w:p>
    <w:p w14:paraId="75B75795" w14:textId="77777777" w:rsidR="00750DAF" w:rsidRDefault="00750DAF"/>
    <w:p w14:paraId="15A7DCE7" w14:textId="77777777" w:rsidR="00750DAF" w:rsidRDefault="00000000">
      <w:pPr>
        <w:pStyle w:val="Heading1"/>
      </w:pPr>
      <w:r>
        <w:t>Core Objectives</w:t>
      </w:r>
    </w:p>
    <w:p w14:paraId="63D24170" w14:textId="77777777" w:rsidR="00750DAF" w:rsidRDefault="00000000">
      <w:r>
        <w:t>The primary aim of this system is to provide an efficient way to:</w:t>
      </w:r>
      <w:r>
        <w:br/>
        <w:t>- Register students and courses</w:t>
      </w:r>
      <w:r>
        <w:br/>
        <w:t>- Assign grades</w:t>
      </w:r>
      <w:r>
        <w:br/>
        <w:t>- View academic performance reports</w:t>
      </w:r>
    </w:p>
    <w:p w14:paraId="14255662" w14:textId="77777777" w:rsidR="00750DAF" w:rsidRDefault="00750DAF"/>
    <w:p w14:paraId="776FA844" w14:textId="77777777" w:rsidR="00750DAF" w:rsidRDefault="00000000">
      <w:pPr>
        <w:pStyle w:val="Heading1"/>
      </w:pPr>
      <w:r>
        <w:t>Technologies Implemented</w:t>
      </w:r>
    </w:p>
    <w:p w14:paraId="11974186" w14:textId="77777777" w:rsidR="00750DAF" w:rsidRDefault="00750DAF"/>
    <w:p w14:paraId="72B97F3A" w14:textId="77777777" w:rsidR="00750DAF" w:rsidRDefault="00750DAF"/>
    <w:p w14:paraId="5152D432" w14:textId="77777777" w:rsidR="00750DAF" w:rsidRDefault="00000000">
      <w:pPr>
        <w:pStyle w:val="ListBullet"/>
      </w:pPr>
      <w:r>
        <w:t>Java Programming Language</w:t>
      </w:r>
    </w:p>
    <w:p w14:paraId="71A37361" w14:textId="77777777" w:rsidR="00750DAF" w:rsidRDefault="00000000">
      <w:pPr>
        <w:pStyle w:val="ListBullet"/>
      </w:pPr>
      <w:r>
        <w:t>Swing for GUI development</w:t>
      </w:r>
    </w:p>
    <w:p w14:paraId="268E3BB0" w14:textId="77777777" w:rsidR="00750DAF" w:rsidRDefault="00000000">
      <w:pPr>
        <w:pStyle w:val="ListBullet"/>
      </w:pPr>
      <w:r>
        <w:t>Object-Oriented Programming principles</w:t>
      </w:r>
    </w:p>
    <w:p w14:paraId="399494B2" w14:textId="77777777" w:rsidR="00750DAF" w:rsidRDefault="00000000">
      <w:pPr>
        <w:pStyle w:val="Heading1"/>
      </w:pPr>
      <w:r>
        <w:t>Project Architecture</w:t>
      </w:r>
    </w:p>
    <w:p w14:paraId="14194EA1" w14:textId="77777777" w:rsidR="00750DAF" w:rsidRDefault="00000000">
      <w:r>
        <w:t>The application follows a modular design, separating GUI, logic, and data layers. It is divided into three key packages: model, manager, and gui.</w:t>
      </w:r>
    </w:p>
    <w:p w14:paraId="29EA216D" w14:textId="77777777" w:rsidR="00750DAF" w:rsidRDefault="00750DAF"/>
    <w:p w14:paraId="16110926" w14:textId="77777777" w:rsidR="00750DAF" w:rsidRDefault="00000000">
      <w:pPr>
        <w:pStyle w:val="Heading1"/>
      </w:pPr>
      <w:r>
        <w:t>Key Components</w:t>
      </w:r>
    </w:p>
    <w:p w14:paraId="2698B346" w14:textId="77777777" w:rsidR="00750DAF" w:rsidRDefault="00750DAF"/>
    <w:p w14:paraId="4B224E4F" w14:textId="77777777" w:rsidR="00750DAF" w:rsidRDefault="00750DAF"/>
    <w:p w14:paraId="7E230A48" w14:textId="77777777" w:rsidR="00750DAF" w:rsidRDefault="00000000">
      <w:pPr>
        <w:pStyle w:val="Heading2"/>
      </w:pPr>
      <w:r>
        <w:t>Main.java</w:t>
      </w:r>
    </w:p>
    <w:p w14:paraId="214E6757" w14:textId="77777777" w:rsidR="00750DAF" w:rsidRDefault="00000000">
      <w:r>
        <w:t>Acts as the entry point. It sets up the initial frame and launches the main menu.</w:t>
      </w:r>
    </w:p>
    <w:p w14:paraId="57DF3FC2" w14:textId="77777777" w:rsidR="00750DAF" w:rsidRDefault="00000000">
      <w:pPr>
        <w:pStyle w:val="Heading2"/>
      </w:pPr>
      <w:r>
        <w:t>Model Package</w:t>
      </w:r>
    </w:p>
    <w:p w14:paraId="2A9DD66F" w14:textId="77777777" w:rsidR="00750DAF" w:rsidRDefault="00000000">
      <w:r>
        <w:t>Includes the fundamental data structures:</w:t>
      </w:r>
    </w:p>
    <w:p w14:paraId="04383BD1" w14:textId="77777777" w:rsidR="00750DAF" w:rsidRDefault="00000000">
      <w:pPr>
        <w:pStyle w:val="ListBullet"/>
      </w:pPr>
      <w:r>
        <w:t>Student.java - Contains student ID, name, and enrollments</w:t>
      </w:r>
    </w:p>
    <w:p w14:paraId="7C5B6C15" w14:textId="77777777" w:rsidR="00750DAF" w:rsidRDefault="00000000">
      <w:pPr>
        <w:pStyle w:val="ListBullet"/>
      </w:pPr>
      <w:r>
        <w:t>Course.java - Holds course name and unique code</w:t>
      </w:r>
    </w:p>
    <w:p w14:paraId="5A4E5372" w14:textId="77777777" w:rsidR="00750DAF" w:rsidRDefault="00000000">
      <w:pPr>
        <w:pStyle w:val="ListBullet"/>
      </w:pPr>
      <w:r>
        <w:t>Enrollment.java - Represents the connection between student and course with grade</w:t>
      </w:r>
    </w:p>
    <w:p w14:paraId="09E412F6" w14:textId="77777777" w:rsidR="00750DAF" w:rsidRDefault="00000000">
      <w:pPr>
        <w:pStyle w:val="Heading2"/>
      </w:pPr>
      <w:r>
        <w:t>Manager Package</w:t>
      </w:r>
    </w:p>
    <w:p w14:paraId="0DB812FB" w14:textId="77777777" w:rsidR="00750DAF" w:rsidRDefault="00000000">
      <w:r>
        <w:t>GradingSystem.java is the core controller handling business logic, like adding records, grade assignment, and retrieval.</w:t>
      </w:r>
    </w:p>
    <w:p w14:paraId="69BCCFB8" w14:textId="77777777" w:rsidR="00750DAF" w:rsidRDefault="00000000">
      <w:pPr>
        <w:pStyle w:val="Heading2"/>
      </w:pPr>
      <w:r>
        <w:t>GUI Package</w:t>
      </w:r>
    </w:p>
    <w:p w14:paraId="0B79A9F4" w14:textId="77777777" w:rsidR="00750DAF" w:rsidRDefault="00000000">
      <w:pPr>
        <w:pStyle w:val="ListBullet"/>
      </w:pPr>
      <w:r>
        <w:t>AddStudentPanel - UI to register new students</w:t>
      </w:r>
    </w:p>
    <w:p w14:paraId="55799C87" w14:textId="77777777" w:rsidR="00750DAF" w:rsidRDefault="00000000">
      <w:pPr>
        <w:pStyle w:val="ListBullet"/>
      </w:pPr>
      <w:r>
        <w:t>AddCoursePanel - UI to register new courses</w:t>
      </w:r>
    </w:p>
    <w:p w14:paraId="3576CB4C" w14:textId="77777777" w:rsidR="00750DAF" w:rsidRDefault="00000000">
      <w:pPr>
        <w:pStyle w:val="ListBullet"/>
      </w:pPr>
      <w:r>
        <w:t>AssignGradePanel - UI for assigning grades</w:t>
      </w:r>
    </w:p>
    <w:p w14:paraId="2961FDCC" w14:textId="77777777" w:rsidR="00750DAF" w:rsidRDefault="00000000">
      <w:pPr>
        <w:pStyle w:val="ListBullet"/>
      </w:pPr>
      <w:r>
        <w:t>ReportCardPanel - Displays report card for each student</w:t>
      </w:r>
    </w:p>
    <w:p w14:paraId="2F52571F" w14:textId="77777777" w:rsidR="00750DAF" w:rsidRDefault="00000000">
      <w:pPr>
        <w:pStyle w:val="ListBullet"/>
      </w:pPr>
      <w:r>
        <w:t>MainMenuPanel - Central navigation interface</w:t>
      </w:r>
    </w:p>
    <w:p w14:paraId="04E51C34" w14:textId="77777777" w:rsidR="00750DAF" w:rsidRDefault="00000000">
      <w:pPr>
        <w:pStyle w:val="Heading1"/>
      </w:pPr>
      <w:r>
        <w:t>How to Use the System</w:t>
      </w:r>
    </w:p>
    <w:p w14:paraId="76A80EEE" w14:textId="55963C93" w:rsidR="00750DAF" w:rsidRDefault="00000000" w:rsidP="0079326F">
      <w:r>
        <w:t>1. Launch the application via Main.java</w:t>
      </w:r>
      <w:r>
        <w:br/>
        <w:t>2. Navigate through the Main Menu to perform operations</w:t>
      </w:r>
      <w:r>
        <w:br/>
        <w:t>3. Add students and courses, then assign grades</w:t>
      </w:r>
      <w:r>
        <w:br/>
        <w:t>4. View student performance through the report card panel</w:t>
      </w:r>
    </w:p>
    <w:sectPr w:rsidR="00750D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1855139">
    <w:abstractNumId w:val="8"/>
  </w:num>
  <w:num w:numId="2" w16cid:durableId="108473375">
    <w:abstractNumId w:val="6"/>
  </w:num>
  <w:num w:numId="3" w16cid:durableId="1265458065">
    <w:abstractNumId w:val="5"/>
  </w:num>
  <w:num w:numId="4" w16cid:durableId="1051880558">
    <w:abstractNumId w:val="4"/>
  </w:num>
  <w:num w:numId="5" w16cid:durableId="779447669">
    <w:abstractNumId w:val="7"/>
  </w:num>
  <w:num w:numId="6" w16cid:durableId="1366128630">
    <w:abstractNumId w:val="3"/>
  </w:num>
  <w:num w:numId="7" w16cid:durableId="518858314">
    <w:abstractNumId w:val="2"/>
  </w:num>
  <w:num w:numId="8" w16cid:durableId="213545682">
    <w:abstractNumId w:val="1"/>
  </w:num>
  <w:num w:numId="9" w16cid:durableId="114885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0DAF"/>
    <w:rsid w:val="0079326F"/>
    <w:rsid w:val="00AA1D8D"/>
    <w:rsid w:val="00AD26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90B607E"/>
  <w14:defaultImageDpi w14:val="300"/>
  <w15:docId w15:val="{562FE8E6-4209-4E2F-97A3-AF2C2082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shaban ahmed</cp:lastModifiedBy>
  <cp:revision>2</cp:revision>
  <dcterms:created xsi:type="dcterms:W3CDTF">2013-12-23T23:15:00Z</dcterms:created>
  <dcterms:modified xsi:type="dcterms:W3CDTF">2025-05-19T03:38:00Z</dcterms:modified>
  <cp:category/>
</cp:coreProperties>
</file>